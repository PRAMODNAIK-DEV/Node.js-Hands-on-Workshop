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D9F99" w14:textId="340AAF3E" w:rsidR="00CB43CF" w:rsidRPr="002D6D88" w:rsidRDefault="00000000" w:rsidP="002D6D88">
      <w:pPr>
        <w:pStyle w:val="Title"/>
        <w:jc w:val="center"/>
        <w:rPr>
          <w:b/>
          <w:bCs/>
        </w:rPr>
      </w:pPr>
      <w:r w:rsidRPr="002D6D88">
        <w:rPr>
          <w:b/>
          <w:bCs/>
        </w:rPr>
        <w:t xml:space="preserve">Node.js </w:t>
      </w:r>
      <w:r w:rsidR="002D6D88" w:rsidRPr="002D6D88">
        <w:rPr>
          <w:b/>
          <w:bCs/>
        </w:rPr>
        <w:t>Schedule for the FDP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160"/>
        <w:gridCol w:w="2768"/>
        <w:gridCol w:w="2268"/>
        <w:gridCol w:w="2693"/>
      </w:tblGrid>
      <w:tr w:rsidR="00CB43CF" w14:paraId="536EA8FA" w14:textId="77777777" w:rsidTr="002D6D88">
        <w:tc>
          <w:tcPr>
            <w:tcW w:w="2160" w:type="dxa"/>
          </w:tcPr>
          <w:p w14:paraId="3AD08DB8" w14:textId="77777777" w:rsidR="00CB43CF" w:rsidRPr="002D6D88" w:rsidRDefault="00000000">
            <w:pPr>
              <w:rPr>
                <w:b/>
                <w:bCs/>
                <w:sz w:val="24"/>
                <w:szCs w:val="24"/>
              </w:rPr>
            </w:pPr>
            <w:r w:rsidRPr="002D6D88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768" w:type="dxa"/>
          </w:tcPr>
          <w:p w14:paraId="6DD99D37" w14:textId="77777777" w:rsidR="00CB43CF" w:rsidRPr="002D6D88" w:rsidRDefault="00000000">
            <w:pPr>
              <w:rPr>
                <w:b/>
                <w:bCs/>
                <w:sz w:val="24"/>
                <w:szCs w:val="24"/>
              </w:rPr>
            </w:pPr>
            <w:r w:rsidRPr="002D6D88">
              <w:rPr>
                <w:b/>
                <w:bCs/>
                <w:sz w:val="24"/>
                <w:szCs w:val="24"/>
              </w:rPr>
              <w:t>Morning</w:t>
            </w:r>
          </w:p>
        </w:tc>
        <w:tc>
          <w:tcPr>
            <w:tcW w:w="2268" w:type="dxa"/>
          </w:tcPr>
          <w:p w14:paraId="50712ADC" w14:textId="77777777" w:rsidR="00CB43CF" w:rsidRPr="002D6D88" w:rsidRDefault="00000000">
            <w:pPr>
              <w:rPr>
                <w:b/>
                <w:bCs/>
                <w:sz w:val="24"/>
                <w:szCs w:val="24"/>
              </w:rPr>
            </w:pPr>
            <w:r w:rsidRPr="002D6D88">
              <w:rPr>
                <w:b/>
                <w:bCs/>
                <w:sz w:val="24"/>
                <w:szCs w:val="24"/>
              </w:rPr>
              <w:t>Afternoon</w:t>
            </w:r>
          </w:p>
        </w:tc>
        <w:tc>
          <w:tcPr>
            <w:tcW w:w="2693" w:type="dxa"/>
          </w:tcPr>
          <w:p w14:paraId="208618B5" w14:textId="77777777" w:rsidR="00CB43CF" w:rsidRPr="002D6D88" w:rsidRDefault="00000000">
            <w:pPr>
              <w:rPr>
                <w:b/>
                <w:bCs/>
                <w:sz w:val="24"/>
                <w:szCs w:val="24"/>
              </w:rPr>
            </w:pPr>
            <w:r w:rsidRPr="002D6D88">
              <w:rPr>
                <w:b/>
                <w:bCs/>
                <w:sz w:val="24"/>
                <w:szCs w:val="24"/>
              </w:rPr>
              <w:t>Hands-on</w:t>
            </w:r>
          </w:p>
        </w:tc>
      </w:tr>
      <w:tr w:rsidR="00CB43CF" w14:paraId="2CA4D06E" w14:textId="77777777" w:rsidTr="002D6D88">
        <w:tc>
          <w:tcPr>
            <w:tcW w:w="2160" w:type="dxa"/>
          </w:tcPr>
          <w:p w14:paraId="575554C3" w14:textId="77777777" w:rsidR="00CB43CF" w:rsidRPr="002D6D88" w:rsidRDefault="00000000">
            <w:pPr>
              <w:rPr>
                <w:b/>
                <w:bCs/>
              </w:rPr>
            </w:pPr>
            <w:r w:rsidRPr="002D6D88">
              <w:rPr>
                <w:b/>
                <w:bCs/>
              </w:rPr>
              <w:t>Day 1 – Node.js Fundamentals &amp; HTTP Module</w:t>
            </w:r>
          </w:p>
        </w:tc>
        <w:tc>
          <w:tcPr>
            <w:tcW w:w="2768" w:type="dxa"/>
          </w:tcPr>
          <w:p w14:paraId="7FA1A3CA" w14:textId="77777777" w:rsidR="00CB43CF" w:rsidRDefault="00000000">
            <w:r>
              <w:t>• Introduction to Node.js and the Node Event Loop</w:t>
            </w:r>
            <w:r>
              <w:br/>
              <w:t>• Introduction to REST APIs and HTTP Methods</w:t>
            </w:r>
            <w:r>
              <w:br/>
              <w:t>• Node Modules and Core Modules: `fs`, `path`, `http`</w:t>
            </w:r>
            <w:r>
              <w:br/>
              <w:t>• Creating a Basic HTTP Server</w:t>
            </w:r>
            <w:r>
              <w:br/>
              <w:t>• Using Postman for API Testing</w:t>
            </w:r>
          </w:p>
        </w:tc>
        <w:tc>
          <w:tcPr>
            <w:tcW w:w="2268" w:type="dxa"/>
          </w:tcPr>
          <w:p w14:paraId="77156C3F" w14:textId="77777777" w:rsidR="00CB43CF" w:rsidRDefault="00000000">
            <w:r>
              <w:t>• Implementing Routing using Native Node.js</w:t>
            </w:r>
            <w:r>
              <w:br/>
              <w:t>• Performing File System Operations</w:t>
            </w:r>
            <w:r>
              <w:br/>
              <w:t>• Building Simple CLI-Based Tools</w:t>
            </w:r>
          </w:p>
        </w:tc>
        <w:tc>
          <w:tcPr>
            <w:tcW w:w="2693" w:type="dxa"/>
          </w:tcPr>
          <w:p w14:paraId="0BE6B46F" w14:textId="77777777" w:rsidR="00CB43CF" w:rsidRDefault="00000000">
            <w:r>
              <w:t>• Building a HTTP backend Server</w:t>
            </w:r>
            <w:r>
              <w:br/>
              <w:t>• Simple Todo CLI Tool with Node.js (file storage)</w:t>
            </w:r>
          </w:p>
        </w:tc>
      </w:tr>
      <w:tr w:rsidR="00CB43CF" w14:paraId="69477188" w14:textId="77777777" w:rsidTr="002D6D88">
        <w:tc>
          <w:tcPr>
            <w:tcW w:w="2160" w:type="dxa"/>
          </w:tcPr>
          <w:p w14:paraId="49DCD816" w14:textId="77777777" w:rsidR="00CB43CF" w:rsidRPr="002D6D88" w:rsidRDefault="00000000">
            <w:pPr>
              <w:rPr>
                <w:b/>
                <w:bCs/>
              </w:rPr>
            </w:pPr>
            <w:r w:rsidRPr="002D6D88">
              <w:rPr>
                <w:b/>
                <w:bCs/>
              </w:rPr>
              <w:t>Day 2 – Express.js &amp; REST API Development</w:t>
            </w:r>
          </w:p>
        </w:tc>
        <w:tc>
          <w:tcPr>
            <w:tcW w:w="2768" w:type="dxa"/>
          </w:tcPr>
          <w:p w14:paraId="385AB2D0" w14:textId="77777777" w:rsidR="00CB43CF" w:rsidRDefault="00000000">
            <w:r>
              <w:t>• Introduction to Express.js</w:t>
            </w:r>
            <w:r>
              <w:br/>
              <w:t>• Middleware (custom &amp; third-party)</w:t>
            </w:r>
            <w:r>
              <w:br/>
              <w:t>• Handling Client Data and Request Response Model</w:t>
            </w:r>
          </w:p>
        </w:tc>
        <w:tc>
          <w:tcPr>
            <w:tcW w:w="2268" w:type="dxa"/>
          </w:tcPr>
          <w:p w14:paraId="0A8AA1D8" w14:textId="77777777" w:rsidR="00CB43CF" w:rsidRDefault="00000000">
            <w:r>
              <w:t>• PostgreSQL Integration and CRUD Operations</w:t>
            </w:r>
            <w:r>
              <w:br/>
              <w:t>• Modular Project Structure</w:t>
            </w:r>
            <w:r>
              <w:br/>
              <w:t>• API Routing &amp; Controllers</w:t>
            </w:r>
          </w:p>
        </w:tc>
        <w:tc>
          <w:tcPr>
            <w:tcW w:w="2693" w:type="dxa"/>
          </w:tcPr>
          <w:p w14:paraId="036F8B80" w14:textId="77777777" w:rsidR="00CB43CF" w:rsidRDefault="00000000">
            <w:r>
              <w:t>• Building a RESTful API for an E-Commerce Business Application.</w:t>
            </w:r>
          </w:p>
        </w:tc>
      </w:tr>
      <w:tr w:rsidR="00CB43CF" w14:paraId="0068EA8F" w14:textId="77777777" w:rsidTr="002D6D88">
        <w:tc>
          <w:tcPr>
            <w:tcW w:w="2160" w:type="dxa"/>
          </w:tcPr>
          <w:p w14:paraId="74DB6BE9" w14:textId="77777777" w:rsidR="00CB43CF" w:rsidRPr="002D6D88" w:rsidRDefault="00000000">
            <w:pPr>
              <w:rPr>
                <w:b/>
                <w:bCs/>
              </w:rPr>
            </w:pPr>
            <w:r w:rsidRPr="002D6D88">
              <w:rPr>
                <w:b/>
                <w:bCs/>
              </w:rPr>
              <w:t>Day 3 – Security and MongoDB Integration</w:t>
            </w:r>
          </w:p>
        </w:tc>
        <w:tc>
          <w:tcPr>
            <w:tcW w:w="2768" w:type="dxa"/>
          </w:tcPr>
          <w:p w14:paraId="20C7AD00" w14:textId="77777777" w:rsidR="00CB43CF" w:rsidRDefault="00000000">
            <w:r>
              <w:t>• Authentication &amp; Authorization in Node.js</w:t>
            </w:r>
            <w:r>
              <w:br/>
              <w:t xml:space="preserve">• Environment configuration with </w:t>
            </w:r>
            <w:proofErr w:type="gramStart"/>
            <w:r>
              <w:t>`.env</w:t>
            </w:r>
            <w:proofErr w:type="gramEnd"/>
            <w:r>
              <w:t>`</w:t>
            </w:r>
            <w:r>
              <w:br/>
              <w:t>• Hands-on: Adding Security to e-commerce-backend-server</w:t>
            </w:r>
            <w:r>
              <w:br/>
              <w:t>• Secure Password Storage and Token-based Authentication</w:t>
            </w:r>
            <w:r>
              <w:br/>
              <w:t>• Handling Protected Routes in Express</w:t>
            </w:r>
          </w:p>
        </w:tc>
        <w:tc>
          <w:tcPr>
            <w:tcW w:w="2268" w:type="dxa"/>
          </w:tcPr>
          <w:p w14:paraId="2744AD72" w14:textId="77777777" w:rsidR="00CB43CF" w:rsidRDefault="00000000">
            <w:r>
              <w:t>• NoSQL vs SQL: When to use which</w:t>
            </w:r>
            <w:r>
              <w:br/>
              <w:t>• MongoDB + Mongoose (schema, models, connection)</w:t>
            </w:r>
            <w:r>
              <w:br/>
              <w:t>• CRUD Operations with MongoDB using Mongoose</w:t>
            </w:r>
          </w:p>
        </w:tc>
        <w:tc>
          <w:tcPr>
            <w:tcW w:w="2693" w:type="dxa"/>
          </w:tcPr>
          <w:p w14:paraId="10BEBD18" w14:textId="77777777" w:rsidR="00CB43CF" w:rsidRDefault="00000000">
            <w:r>
              <w:t>• Creating two versions of the e-commerce-backend-server API (MongoDB &amp; PostgreSQL)</w:t>
            </w:r>
          </w:p>
        </w:tc>
      </w:tr>
    </w:tbl>
    <w:p w14:paraId="53FB2333" w14:textId="77777777" w:rsidR="00AF51FC" w:rsidRDefault="00AF51FC"/>
    <w:sectPr w:rsidR="00AF51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6212701">
    <w:abstractNumId w:val="8"/>
  </w:num>
  <w:num w:numId="2" w16cid:durableId="36124956">
    <w:abstractNumId w:val="6"/>
  </w:num>
  <w:num w:numId="3" w16cid:durableId="1524827732">
    <w:abstractNumId w:val="5"/>
  </w:num>
  <w:num w:numId="4" w16cid:durableId="498158893">
    <w:abstractNumId w:val="4"/>
  </w:num>
  <w:num w:numId="5" w16cid:durableId="891624570">
    <w:abstractNumId w:val="7"/>
  </w:num>
  <w:num w:numId="6" w16cid:durableId="1364164498">
    <w:abstractNumId w:val="3"/>
  </w:num>
  <w:num w:numId="7" w16cid:durableId="1326322770">
    <w:abstractNumId w:val="2"/>
  </w:num>
  <w:num w:numId="8" w16cid:durableId="1241329229">
    <w:abstractNumId w:val="1"/>
  </w:num>
  <w:num w:numId="9" w16cid:durableId="196414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6D88"/>
    <w:rsid w:val="00326F90"/>
    <w:rsid w:val="00835057"/>
    <w:rsid w:val="00AA1D8D"/>
    <w:rsid w:val="00AF51FC"/>
    <w:rsid w:val="00B47730"/>
    <w:rsid w:val="00CB0664"/>
    <w:rsid w:val="00CB43CF"/>
    <w:rsid w:val="00FC693F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9FAAA"/>
  <w14:defaultImageDpi w14:val="300"/>
  <w15:docId w15:val="{A90FE671-3271-4C32-99C2-28147B62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PRAMOD NAIK</cp:lastModifiedBy>
  <cp:revision>2</cp:revision>
  <dcterms:created xsi:type="dcterms:W3CDTF">2025-05-31T21:05:00Z</dcterms:created>
  <dcterms:modified xsi:type="dcterms:W3CDTF">2025-05-31T21:05:00Z</dcterms:modified>
  <cp:category/>
</cp:coreProperties>
</file>